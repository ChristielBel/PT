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1. В вагон, в котором 24 мест, 9 пассажира купили билеты (с указанием мест). Проводник рассаживает пассажиров по местам по только ему известному правилу. Найти вероятность того, что:</w:t>
      </w:r>
    </w:p>
    <w:p>
      <w:r>
        <w:t>а) все пассажиры попадут на свои места;</w:t>
      </w:r>
    </w:p>
    <w:p>
      <w:r>
        <w:t>б) кто-нибудь не попадет на свое место.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